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12D801CA" w14:textId="77777777" w:rsidTr="00D42A38">
        <w:tc>
          <w:tcPr>
            <w:tcW w:w="9450" w:type="dxa"/>
          </w:tcPr>
          <w:p w14:paraId="428C1395" w14:textId="5C616E5A" w:rsidR="00D42A38" w:rsidRDefault="00887A7F" w:rsidP="0063680F">
            <w:pPr>
              <w:pStyle w:val="Title"/>
            </w:pPr>
            <w:r>
              <w:t>Work tracking tool</w:t>
            </w:r>
          </w:p>
        </w:tc>
      </w:tr>
      <w:tr w:rsidR="00D42A38" w14:paraId="5F963795" w14:textId="77777777" w:rsidTr="00D42A38">
        <w:tc>
          <w:tcPr>
            <w:tcW w:w="9450" w:type="dxa"/>
          </w:tcPr>
          <w:p w14:paraId="03C960E1" w14:textId="7AB0DD0F" w:rsidR="00D42A38" w:rsidRDefault="00000000" w:rsidP="00D42A38">
            <w:pPr>
              <w:pStyle w:val="Subtitle"/>
            </w:pPr>
            <w:sdt>
              <w:sdtPr>
                <w:id w:val="454913466"/>
                <w:placeholder>
                  <w:docPart w:val="1309C4E07C194CE6AF2D36DEA5663404"/>
                </w:placeholder>
                <w15:appearance w15:val="hidden"/>
              </w:sdtPr>
              <w:sdtContent>
                <w:r w:rsidR="00887A7F">
                  <w:t>October 4, 2023</w:t>
                </w:r>
              </w:sdtContent>
            </w:sdt>
            <w:r w:rsidR="00D42A38">
              <w:t xml:space="preserve"> </w:t>
            </w:r>
          </w:p>
        </w:tc>
      </w:tr>
    </w:tbl>
    <w:p w14:paraId="20DF308A" w14:textId="77777777" w:rsidR="00325DA6" w:rsidRPr="00325DA6" w:rsidRDefault="00325DA6" w:rsidP="00325DA6"/>
    <w:p w14:paraId="2D55D6B5" w14:textId="77777777" w:rsidR="003312ED" w:rsidRDefault="00000000" w:rsidP="00325DA6">
      <w:pPr>
        <w:pStyle w:val="Heading1"/>
        <w:spacing w:before="0"/>
      </w:pPr>
      <w:sdt>
        <w:sdtPr>
          <w:alias w:val="Overview:"/>
          <w:tag w:val="Overview:"/>
          <w:id w:val="1877890496"/>
          <w:placeholder>
            <w:docPart w:val="97C5867459144C6CB24E68BC82C741AF"/>
          </w:placeholder>
          <w:temporary/>
          <w:showingPlcHdr/>
          <w15:appearance w15:val="hidden"/>
        </w:sdtPr>
        <w:sdtContent>
          <w:r w:rsidR="000A0612" w:rsidRPr="00D42A38">
            <w:t>Overview</w:t>
          </w:r>
        </w:sdtContent>
      </w:sdt>
    </w:p>
    <w:p w14:paraId="511A968D" w14:textId="77777777" w:rsidR="003312ED" w:rsidRPr="00D42A38" w:rsidRDefault="00000000" w:rsidP="00D42A38">
      <w:pPr>
        <w:pStyle w:val="Heading2"/>
      </w:pPr>
      <w:sdt>
        <w:sdtPr>
          <w:id w:val="-257369583"/>
          <w:placeholder>
            <w:docPart w:val="83161708C3384FCD856BFD9DBDAF1292"/>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AEF5811"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40E6CED" w14:textId="77777777" w:rsidR="005D4DC9" w:rsidRDefault="0087771F" w:rsidP="007664E8">
            <w:r>
              <w:rPr>
                <w:noProof/>
              </w:rPr>
              <w:drawing>
                <wp:inline distT="0" distB="0" distL="0" distR="0" wp14:anchorId="18EDD0AC" wp14:editId="766B1858">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0EF36827" w14:textId="4C426BBA" w:rsidR="005D4DC9" w:rsidRDefault="007302A3" w:rsidP="008D5E06">
            <w:pPr>
              <w:pStyle w:val="TipText"/>
              <w:cnfStyle w:val="000000000000" w:firstRow="0" w:lastRow="0" w:firstColumn="0" w:lastColumn="0" w:oddVBand="0" w:evenVBand="0" w:oddHBand="0" w:evenHBand="0" w:firstRowFirstColumn="0" w:firstRowLastColumn="0" w:lastRowFirstColumn="0" w:lastRowLastColumn="0"/>
            </w:pPr>
            <w:r>
              <w:t>When my office team tries to track how a day is spent in the office, our current planner tool isn't providing that visibility, and it doesn’t provide any insights such as how often we change our due date, the progress of a task, or the time spent on a task. So, we decided to track manually in a spreadsheet. At that time, I thought of developing a customized tool that would serve our needs.</w:t>
            </w:r>
          </w:p>
        </w:tc>
      </w:tr>
    </w:tbl>
    <w:p w14:paraId="3B124AFC" w14:textId="77777777" w:rsidR="003312ED" w:rsidRDefault="003312ED"/>
    <w:p w14:paraId="47D371F9" w14:textId="77777777" w:rsidR="003312ED" w:rsidRDefault="00000000">
      <w:pPr>
        <w:pStyle w:val="Heading2"/>
      </w:pPr>
      <w:sdt>
        <w:sdtPr>
          <w:id w:val="345529251"/>
          <w:placeholder>
            <w:docPart w:val="8B0B2E0F15DE49A0BBD2C9CA65048830"/>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D10FC3D"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5C841CA" w14:textId="77777777" w:rsidR="005D4DC9" w:rsidRDefault="000B4CCC" w:rsidP="007664E8">
            <w:r>
              <w:rPr>
                <w:noProof/>
              </w:rPr>
              <w:drawing>
                <wp:inline distT="0" distB="0" distL="0" distR="0" wp14:anchorId="0591DB36" wp14:editId="4793682E">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E909E2D" w14:textId="21BDE7D1" w:rsidR="005D4DC9" w:rsidRDefault="008D6D77" w:rsidP="008D5E06">
            <w:pPr>
              <w:pStyle w:val="TipText"/>
              <w:cnfStyle w:val="000000000000" w:firstRow="0" w:lastRow="0" w:firstColumn="0" w:lastColumn="0" w:oddVBand="0" w:evenVBand="0" w:oddHBand="0" w:evenHBand="0" w:firstRowFirstColumn="0" w:firstRowLastColumn="0" w:lastRowFirstColumn="0" w:lastRowLastColumn="0"/>
            </w:pPr>
            <w:r>
              <w:t xml:space="preserve">  </w:t>
            </w:r>
            <w:r w:rsidR="00E60583">
              <w:t xml:space="preserve">A web- based application will be the scope of this project. A new web- based server will be used for hosting the application. Mobile application will not be in this project scope. The web application will have following </w:t>
            </w:r>
          </w:p>
        </w:tc>
      </w:tr>
    </w:tbl>
    <w:p w14:paraId="1FA98C79" w14:textId="77777777" w:rsidR="003312ED" w:rsidRDefault="003312ED"/>
    <w:p w14:paraId="467ECF67" w14:textId="77777777" w:rsidR="003312ED" w:rsidRDefault="00000000">
      <w:pPr>
        <w:pStyle w:val="Heading2"/>
      </w:pPr>
      <w:sdt>
        <w:sdtPr>
          <w:id w:val="673848302"/>
          <w:placeholder>
            <w:docPart w:val="C9816F4613D447998202E0DE0C585886"/>
          </w:placeholder>
          <w:showingPlcHdr/>
          <w15:appearance w15:val="hidden"/>
        </w:sdtPr>
        <w:sdtContent>
          <w:r w:rsidR="00D42A38" w:rsidRPr="00D42A38">
            <w:t>High-level requirements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AFFBBE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E78D45" w14:textId="77777777" w:rsidR="005D4DC9" w:rsidRDefault="000B4CCC" w:rsidP="007664E8">
            <w:r>
              <w:rPr>
                <w:noProof/>
              </w:rPr>
              <w:drawing>
                <wp:inline distT="0" distB="0" distL="0" distR="0" wp14:anchorId="7D108413" wp14:editId="7DA7C529">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323444B"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329598371"/>
                <w:placeholder>
                  <w:docPart w:val="67E07B1FC1984735BE4EA531170D94A6"/>
                </w:placeholder>
                <w:temporary/>
                <w:showingPlcHdr/>
                <w15:appearance w15:val="hidden"/>
              </w:sdtPr>
              <w:sdtContent>
                <w:r w:rsidR="001A728E" w:rsidRPr="004E0E4E">
                  <w:t>Describe the high level requirements for the project. For example:</w:t>
                </w:r>
              </w:sdtContent>
            </w:sdt>
            <w:r w:rsidR="004E0E4E">
              <w:t xml:space="preserve"> </w:t>
            </w:r>
          </w:p>
        </w:tc>
      </w:tr>
    </w:tbl>
    <w:p w14:paraId="4FD756EB" w14:textId="77777777" w:rsidR="003312ED" w:rsidRDefault="003312ED"/>
    <w:p w14:paraId="132E4759" w14:textId="77777777" w:rsidR="003312ED" w:rsidRDefault="00000000">
      <w:sdt>
        <w:sdtPr>
          <w:alias w:val="Enter description:"/>
          <w:tag w:val="Enter description:"/>
          <w:id w:val="111487841"/>
          <w:placeholder>
            <w:docPart w:val="9D34644123CA4B55812EAB91340B7609"/>
          </w:placeholder>
          <w:temporary/>
          <w:showingPlcHdr/>
          <w15:appearance w15:val="hidden"/>
        </w:sdtPr>
        <w:sdtContent>
          <w:r w:rsidR="008D6D77">
            <w:t>The new system must include the following:</w:t>
          </w:r>
        </w:sdtContent>
      </w:sdt>
      <w:r w:rsidR="004E0E4E">
        <w:t xml:space="preserve"> </w:t>
      </w:r>
    </w:p>
    <w:p w14:paraId="7173C9DE" w14:textId="77777777" w:rsidR="003312ED" w:rsidRDefault="00000000" w:rsidP="008D5E06">
      <w:pPr>
        <w:pStyle w:val="ListBullet"/>
      </w:pPr>
      <w:sdt>
        <w:sdtPr>
          <w:alias w:val="Enter list bullet 1:"/>
          <w:tag w:val="Enter list bullet 1:"/>
          <w:id w:val="-1594704600"/>
          <w:placeholder>
            <w:docPart w:val="88BCF0A3C9124D6DB017A4FFB299B9B2"/>
          </w:placeholder>
          <w:temporary/>
          <w:showingPlcHdr/>
          <w15:appearance w15:val="hidden"/>
        </w:sdtPr>
        <w:sdtContent>
          <w:r w:rsidR="008D6D77" w:rsidRPr="004E0E4E">
            <w:t>Ability to allow both internal and external users to access the application without downloading any software</w:t>
          </w:r>
        </w:sdtContent>
      </w:sdt>
      <w:r w:rsidR="004E0E4E">
        <w:t xml:space="preserve"> </w:t>
      </w:r>
    </w:p>
    <w:p w14:paraId="02142DC2" w14:textId="77777777" w:rsidR="003312ED" w:rsidRDefault="00000000">
      <w:pPr>
        <w:pStyle w:val="ListBullet"/>
      </w:pPr>
      <w:sdt>
        <w:sdtPr>
          <w:alias w:val="Enter list bullet 2:"/>
          <w:tag w:val="Enter list bullet 2:"/>
          <w:id w:val="-1083532644"/>
          <w:placeholder>
            <w:docPart w:val="52425BF4B44641A399A1D9F35CA2C5AC"/>
          </w:placeholder>
          <w:temporary/>
          <w:showingPlcHdr/>
          <w15:appearance w15:val="hidden"/>
        </w:sdtPr>
        <w:sdtContent>
          <w:r w:rsidR="008D6D77">
            <w:t>Ability to interface with the existing data warehouse application</w:t>
          </w:r>
        </w:sdtContent>
      </w:sdt>
      <w:r w:rsidR="004E0E4E">
        <w:t xml:space="preserve"> </w:t>
      </w:r>
    </w:p>
    <w:p w14:paraId="5B2C125D" w14:textId="77777777" w:rsidR="003312ED" w:rsidRDefault="00000000">
      <w:pPr>
        <w:pStyle w:val="ListBullet"/>
      </w:pPr>
      <w:sdt>
        <w:sdtPr>
          <w:alias w:val="Enter list bullet 3:"/>
          <w:tag w:val="Enter list bullet 3:"/>
          <w:id w:val="-943534652"/>
          <w:placeholder>
            <w:docPart w:val="F0DB8F17FBAD4B73993888EBCF9F5BF0"/>
          </w:placeholder>
          <w:temporary/>
          <w:showingPlcHdr/>
          <w15:appearance w15:val="hidden"/>
        </w:sdtPr>
        <w:sdtContent>
          <w:r w:rsidR="008D6D77">
            <w:t>Ability to incorporate automated routing and notifications based on business rules</w:t>
          </w:r>
        </w:sdtContent>
      </w:sdt>
      <w:r w:rsidR="004E0E4E">
        <w:t xml:space="preserve"> </w:t>
      </w:r>
    </w:p>
    <w:p w14:paraId="44C95E0B" w14:textId="77777777" w:rsidR="003312ED" w:rsidRDefault="00000000">
      <w:pPr>
        <w:pStyle w:val="Heading2"/>
      </w:pPr>
      <w:sdt>
        <w:sdtPr>
          <w:alias w:val="Deliverables:"/>
          <w:tag w:val="Deliverables:"/>
          <w:id w:val="1659027517"/>
          <w:placeholder>
            <w:docPart w:val="C1A908A709744CB69B9457DEE32694D6"/>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D31666A"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2997D2" w14:textId="77777777" w:rsidR="005D4DC9" w:rsidRDefault="000B4CCC" w:rsidP="007664E8">
            <w:r>
              <w:rPr>
                <w:noProof/>
              </w:rPr>
              <w:drawing>
                <wp:inline distT="0" distB="0" distL="0" distR="0" wp14:anchorId="2843A444" wp14:editId="46018D9C">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2B24C99"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980494"/>
                <w:placeholder>
                  <w:docPart w:val="B100553A36734F21AD710B65064F5554"/>
                </w:placeholder>
                <w:temporary/>
                <w:showingPlcHdr/>
                <w15:appearance w15:val="hidden"/>
              </w:sdtPr>
              <w:sdtContent>
                <w:r w:rsidR="001A728E" w:rsidRPr="004E0E4E">
                  <w:t>List agencies, stakeholders or divisions which will be impacted by this project and describe how they will be affected by the project.</w:t>
                </w:r>
              </w:sdtContent>
            </w:sdt>
            <w:r w:rsidR="004E0E4E">
              <w:t xml:space="preserve"> </w:t>
            </w:r>
          </w:p>
        </w:tc>
      </w:tr>
    </w:tbl>
    <w:p w14:paraId="1B32F2BC" w14:textId="77777777" w:rsidR="003312ED" w:rsidRDefault="003312ED"/>
    <w:p w14:paraId="0C96E473" w14:textId="77777777" w:rsidR="003312ED" w:rsidRDefault="00000000">
      <w:pPr>
        <w:pStyle w:val="Heading2"/>
      </w:pPr>
      <w:sdt>
        <w:sdtPr>
          <w:id w:val="-1434739436"/>
          <w:placeholder>
            <w:docPart w:val="E97879C86C64423297D1E776217D77E4"/>
          </w:placeholder>
          <w:showingPlcHdr/>
          <w15:appearance w15:val="hidden"/>
        </w:sdtPr>
        <w:sdtContent>
          <w:r w:rsidR="00D42A38" w:rsidRPr="00D42A38">
            <w:t>Affected parties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F1364A8"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3C6D491" w14:textId="77777777" w:rsidR="005D4DC9" w:rsidRDefault="000B4CCC" w:rsidP="007664E8">
            <w:r>
              <w:rPr>
                <w:noProof/>
              </w:rPr>
              <w:drawing>
                <wp:inline distT="0" distB="0" distL="0" distR="0" wp14:anchorId="44A26965" wp14:editId="25B22BB9">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DD56869"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78338803"/>
                <w:placeholder>
                  <w:docPart w:val="76A94DE309E64E45A4F4F6B99B31C3D1"/>
                </w:placeholder>
                <w:temporary/>
                <w:showingPlcHdr/>
                <w15:appearance w15:val="hidden"/>
              </w:sdtPr>
              <w:sdtContent>
                <w:r w:rsidR="001A728E" w:rsidRPr="004E0E4E">
                  <w:t>List business processes or systems which will be impacted by this project and describe how they will be affected.</w:t>
                </w:r>
              </w:sdtContent>
            </w:sdt>
            <w:r w:rsidR="004E0E4E">
              <w:t xml:space="preserve"> </w:t>
            </w:r>
          </w:p>
        </w:tc>
      </w:tr>
    </w:tbl>
    <w:p w14:paraId="760932B5" w14:textId="77777777" w:rsidR="003312ED" w:rsidRDefault="003312ED"/>
    <w:p w14:paraId="59EB3400" w14:textId="77777777" w:rsidR="003312ED" w:rsidRDefault="00000000">
      <w:pPr>
        <w:pStyle w:val="Heading2"/>
      </w:pPr>
      <w:sdt>
        <w:sdtPr>
          <w:id w:val="813216062"/>
          <w:placeholder>
            <w:docPart w:val="22DC285E2BCA4691A03DF0BB94B95B24"/>
          </w:placeholder>
          <w:showingPlcHdr/>
          <w15:appearance w15:val="hidden"/>
        </w:sdtPr>
        <w:sdtContent>
          <w:r w:rsidR="00D42A38" w:rsidRPr="00D42A38">
            <w:t>Affected business processes or systems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0B11DC1"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F36D3B8" w14:textId="77777777" w:rsidR="005D4DC9" w:rsidRDefault="000B4CCC" w:rsidP="007664E8">
            <w:r>
              <w:rPr>
                <w:noProof/>
              </w:rPr>
              <w:drawing>
                <wp:inline distT="0" distB="0" distL="0" distR="0" wp14:anchorId="3F441E7D" wp14:editId="335289C9">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5650D03"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43573056"/>
                <w:placeholder>
                  <w:docPart w:val="D379D7B8D2D140AA8EC2DBE71AEE6FE9"/>
                </w:placeholder>
                <w:temporary/>
                <w:showingPlcHdr/>
                <w15:appearance w15:val="hidden"/>
              </w:sdtPr>
              <w:sdtContent>
                <w:r w:rsidR="00AC794B" w:rsidRPr="00AC794B">
                  <w:t>Describe any specific components of the processes or systems that may be affected by this project.</w:t>
                </w:r>
              </w:sdtContent>
            </w:sdt>
            <w:r w:rsidR="004E0E4E">
              <w:t xml:space="preserve"> </w:t>
            </w:r>
          </w:p>
        </w:tc>
      </w:tr>
    </w:tbl>
    <w:p w14:paraId="55CF6402" w14:textId="77777777" w:rsidR="003312ED" w:rsidRDefault="003312ED"/>
    <w:p w14:paraId="103C73FA" w14:textId="77777777" w:rsidR="003312ED" w:rsidRDefault="00000000">
      <w:pPr>
        <w:pStyle w:val="Heading2"/>
      </w:pPr>
      <w:sdt>
        <w:sdtPr>
          <w:id w:val="-66956465"/>
          <w:placeholder>
            <w:docPart w:val="617799C370BD4C788E770A440BBED020"/>
          </w:placeholder>
          <w:showingPlcHdr/>
          <w15:appearance w15:val="hidden"/>
        </w:sdtPr>
        <w:sdtContent>
          <w:r w:rsidR="00D42A38" w:rsidRPr="00D42A38">
            <w:t>Specific exclusions from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66456AB"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A39E9BA" w14:textId="77777777" w:rsidR="005D4DC9" w:rsidRDefault="000B4CCC" w:rsidP="007664E8">
            <w:r>
              <w:rPr>
                <w:noProof/>
              </w:rPr>
              <w:drawing>
                <wp:inline distT="0" distB="0" distL="0" distR="0" wp14:anchorId="007CBED6" wp14:editId="4CB1D0E9">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AC86F59"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F658BA879CAF42A8AB4E88795AFD1F81"/>
                </w:placeholder>
                <w:temporary/>
                <w:showingPlcHdr/>
                <w15:appearance w15:val="hidden"/>
              </w:sdtPr>
              <w:sdtContent>
                <w:r w:rsidR="00AC794B" w:rsidRPr="00AC794B">
                  <w:t>Describe any specific components that are excluded from this project.</w:t>
                </w:r>
              </w:sdtContent>
            </w:sdt>
            <w:r w:rsidR="004E0E4E">
              <w:t xml:space="preserve"> </w:t>
            </w:r>
          </w:p>
        </w:tc>
      </w:tr>
    </w:tbl>
    <w:p w14:paraId="225D8D7A" w14:textId="77777777" w:rsidR="003312ED" w:rsidRDefault="003312ED"/>
    <w:p w14:paraId="7A09535D" w14:textId="77777777" w:rsidR="003312ED" w:rsidRDefault="00000000" w:rsidP="00704472">
      <w:pPr>
        <w:pStyle w:val="Heading2"/>
      </w:pPr>
      <w:sdt>
        <w:sdtPr>
          <w:id w:val="1911875301"/>
          <w:placeholder>
            <w:docPart w:val="18AB0745F6B2488095FADD07557FE830"/>
          </w:placeholder>
          <w:showingPlcHdr/>
          <w15:appearance w15:val="hidden"/>
        </w:sdtPr>
        <w:sdtContent>
          <w:r w:rsidR="00D42A38" w:rsidRPr="00D42A38">
            <w:t>Implementation plan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F64360E"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2D01304" w14:textId="77777777" w:rsidR="005D4DC9" w:rsidRDefault="001067A1" w:rsidP="007664E8">
            <w:r>
              <w:rPr>
                <w:noProof/>
              </w:rPr>
              <w:drawing>
                <wp:inline distT="0" distB="0" distL="0" distR="0" wp14:anchorId="5CA86B30" wp14:editId="4424EEFF">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3766097"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D4360240CA9A4F5FA7150C98756292DC"/>
                </w:placeholder>
                <w:temporary/>
                <w:showingPlcHdr/>
                <w15:appearance w15:val="hidden"/>
              </w:sdtPr>
              <w:sdtContent>
                <w:r w:rsidR="00AC794B" w:rsidRPr="00AC794B">
                  <w:t>Describe how you plan to implement the project. For example, will all parts of the project be rolled out at once or will it be incremental?  What will be included in each release?</w:t>
                </w:r>
              </w:sdtContent>
            </w:sdt>
            <w:r w:rsidR="004E0E4E">
              <w:t xml:space="preserve"> </w:t>
            </w:r>
          </w:p>
        </w:tc>
      </w:tr>
    </w:tbl>
    <w:p w14:paraId="027A8F95" w14:textId="77777777" w:rsidR="003312ED" w:rsidRDefault="003312ED"/>
    <w:p w14:paraId="32E2E819" w14:textId="77777777" w:rsidR="003312ED" w:rsidRDefault="00000000">
      <w:pPr>
        <w:pStyle w:val="Heading2"/>
      </w:pPr>
      <w:sdt>
        <w:sdtPr>
          <w:id w:val="1522287806"/>
          <w:placeholder>
            <w:docPart w:val="5CE69F45F5954066B4E23F77468ACE1E"/>
          </w:placeholder>
          <w:showingPlcHdr/>
          <w15:appearance w15:val="hidden"/>
        </w:sdtPr>
        <w:sdtContent>
          <w:r w:rsidR="00D42A38" w:rsidRPr="00D42A38">
            <w:t>High-level timeline/schedule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EF74ED7"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5EEDDED" w14:textId="77777777" w:rsidR="005D4DC9" w:rsidRDefault="001067A1" w:rsidP="007664E8">
            <w:r>
              <w:rPr>
                <w:noProof/>
              </w:rPr>
              <w:drawing>
                <wp:inline distT="0" distB="0" distL="0" distR="0" wp14:anchorId="57F18F51" wp14:editId="6913F8BB">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7C4AB94"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0EBA971F4F3141D79AC5743B53B17E0D"/>
                </w:placeholder>
                <w:temporary/>
                <w:showingPlcHdr/>
                <w15:appearance w15:val="hidden"/>
              </w:sdtPr>
              <w:sdtContent>
                <w:r w:rsidR="001A728E">
                  <w:t xml:space="preserve">Describe what the high level </w:t>
                </w:r>
                <w:r w:rsidR="001A728E" w:rsidRPr="008D5E06">
                  <w:t>timeline</w:t>
                </w:r>
                <w:r w:rsidR="001A728E">
                  <w:t>/schedule will be to plan, design, develop and deploy the project.  Generally, by when do you expect this project to be finished?</w:t>
                </w:r>
              </w:sdtContent>
            </w:sdt>
            <w:r w:rsidR="004E0E4E">
              <w:t xml:space="preserve"> </w:t>
            </w:r>
          </w:p>
        </w:tc>
      </w:tr>
    </w:tbl>
    <w:p w14:paraId="00987489" w14:textId="77777777" w:rsidR="003312ED" w:rsidRDefault="003312ED"/>
    <w:p w14:paraId="73BB6ADB" w14:textId="77777777" w:rsidR="003312ED" w:rsidRDefault="00000000">
      <w:pPr>
        <w:pStyle w:val="Heading1"/>
      </w:pPr>
      <w:sdt>
        <w:sdtPr>
          <w:alias w:val="Approval and Authority to Proceed:"/>
          <w:tag w:val="Approval and Authority to Proceed:"/>
          <w:id w:val="1678304271"/>
          <w:placeholder>
            <w:docPart w:val="884E21640C8A4B1BBA99C5A2805612E1"/>
          </w:placeholder>
          <w:temporary/>
          <w:showingPlcHdr/>
          <w15:appearance w15:val="hidden"/>
        </w:sdtPr>
        <w:sdtContent>
          <w:r w:rsidR="001A728E" w:rsidRPr="00D42A38">
            <w:t>Approval and Authority to Proceed</w:t>
          </w:r>
        </w:sdtContent>
      </w:sdt>
    </w:p>
    <w:p w14:paraId="77FF5183" w14:textId="77777777" w:rsidR="003312ED" w:rsidRDefault="00000000">
      <w:sdt>
        <w:sdtPr>
          <w:alias w:val="Enter description:"/>
          <w:tag w:val="Enter description:"/>
          <w:id w:val="2060202526"/>
          <w:placeholder>
            <w:docPart w:val="C5F0DE5677154070B995277A1A06715C"/>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1AFCE24D"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18E70102" w14:textId="77777777" w:rsidR="003312ED" w:rsidRPr="004E0E4E" w:rsidRDefault="00000000" w:rsidP="004E0E4E">
            <w:sdt>
              <w:sdtPr>
                <w:alias w:val="Name:"/>
                <w:tag w:val="Name:"/>
                <w:id w:val="906499201"/>
                <w:placeholder>
                  <w:docPart w:val="00378A12CE384B39B1040493A2F628CA"/>
                </w:placeholder>
                <w:temporary/>
                <w:showingPlcHdr/>
                <w15:appearance w15:val="hidden"/>
              </w:sdtPr>
              <w:sdtContent>
                <w:r w:rsidR="001A728E" w:rsidRPr="004E0E4E">
                  <w:t>Name</w:t>
                </w:r>
              </w:sdtContent>
            </w:sdt>
          </w:p>
        </w:tc>
        <w:tc>
          <w:tcPr>
            <w:tcW w:w="1923" w:type="pct"/>
          </w:tcPr>
          <w:p w14:paraId="711E6B49" w14:textId="77777777" w:rsidR="003312ED" w:rsidRPr="004E0E4E" w:rsidRDefault="00000000" w:rsidP="004E0E4E">
            <w:sdt>
              <w:sdtPr>
                <w:alias w:val="Title:"/>
                <w:tag w:val="Title:"/>
                <w:id w:val="-2000185632"/>
                <w:placeholder>
                  <w:docPart w:val="70EE091DC8F14778927E99E546D1FB5A"/>
                </w:placeholder>
                <w:temporary/>
                <w:showingPlcHdr/>
                <w15:appearance w15:val="hidden"/>
              </w:sdtPr>
              <w:sdtContent>
                <w:r w:rsidR="001A728E" w:rsidRPr="004E0E4E">
                  <w:t>Title</w:t>
                </w:r>
              </w:sdtContent>
            </w:sdt>
            <w:r w:rsidR="00D42A38" w:rsidRPr="004E0E4E">
              <w:t xml:space="preserve"> </w:t>
            </w:r>
          </w:p>
        </w:tc>
        <w:tc>
          <w:tcPr>
            <w:tcW w:w="1155" w:type="pct"/>
          </w:tcPr>
          <w:p w14:paraId="3706CD40" w14:textId="77777777" w:rsidR="003312ED" w:rsidRPr="004E0E4E" w:rsidRDefault="00000000" w:rsidP="004E0E4E">
            <w:sdt>
              <w:sdtPr>
                <w:alias w:val="Date:"/>
                <w:tag w:val="Date:"/>
                <w:id w:val="-434442090"/>
                <w:placeholder>
                  <w:docPart w:val="7368F3BFD5BC47C8A0579505CD14130D"/>
                </w:placeholder>
                <w:temporary/>
                <w:showingPlcHdr/>
                <w15:appearance w15:val="hidden"/>
              </w:sdtPr>
              <w:sdtContent>
                <w:r w:rsidR="001A728E" w:rsidRPr="004E0E4E">
                  <w:t>Date</w:t>
                </w:r>
              </w:sdtContent>
            </w:sdt>
            <w:r w:rsidR="00D42A38" w:rsidRPr="004E0E4E">
              <w:t xml:space="preserve"> </w:t>
            </w:r>
          </w:p>
        </w:tc>
      </w:tr>
      <w:tr w:rsidR="003312ED" w14:paraId="300A0DF9" w14:textId="77777777" w:rsidTr="004E0E4E">
        <w:tc>
          <w:tcPr>
            <w:tcW w:w="1923" w:type="pct"/>
          </w:tcPr>
          <w:p w14:paraId="72825379" w14:textId="77777777" w:rsidR="003312ED" w:rsidRDefault="003312ED"/>
        </w:tc>
        <w:tc>
          <w:tcPr>
            <w:tcW w:w="1923" w:type="pct"/>
          </w:tcPr>
          <w:p w14:paraId="0CC94F4F" w14:textId="77777777" w:rsidR="003312ED" w:rsidRDefault="003312ED"/>
        </w:tc>
        <w:tc>
          <w:tcPr>
            <w:tcW w:w="1155" w:type="pct"/>
          </w:tcPr>
          <w:p w14:paraId="21F4310A" w14:textId="77777777" w:rsidR="003312ED" w:rsidRDefault="003312ED"/>
        </w:tc>
      </w:tr>
      <w:tr w:rsidR="003312ED" w14:paraId="5A454CD2" w14:textId="77777777" w:rsidTr="004E0E4E">
        <w:tc>
          <w:tcPr>
            <w:tcW w:w="1923" w:type="pct"/>
          </w:tcPr>
          <w:p w14:paraId="0CC6CBEC" w14:textId="77777777" w:rsidR="003312ED" w:rsidRDefault="003312ED"/>
        </w:tc>
        <w:tc>
          <w:tcPr>
            <w:tcW w:w="1923" w:type="pct"/>
          </w:tcPr>
          <w:p w14:paraId="4189D4A2" w14:textId="77777777" w:rsidR="003312ED" w:rsidRDefault="003312ED"/>
        </w:tc>
        <w:tc>
          <w:tcPr>
            <w:tcW w:w="1155" w:type="pct"/>
          </w:tcPr>
          <w:p w14:paraId="5FAF11A8" w14:textId="77777777" w:rsidR="003312ED" w:rsidRDefault="003312ED"/>
        </w:tc>
      </w:tr>
      <w:tr w:rsidR="003312ED" w14:paraId="1D4A86A2" w14:textId="77777777" w:rsidTr="004E0E4E">
        <w:tc>
          <w:tcPr>
            <w:tcW w:w="1923" w:type="pct"/>
          </w:tcPr>
          <w:p w14:paraId="2FA0F89F" w14:textId="77777777" w:rsidR="003312ED" w:rsidRDefault="003312ED"/>
        </w:tc>
        <w:tc>
          <w:tcPr>
            <w:tcW w:w="1923" w:type="pct"/>
          </w:tcPr>
          <w:p w14:paraId="4D6EA78E" w14:textId="77777777" w:rsidR="003312ED" w:rsidRDefault="003312ED"/>
        </w:tc>
        <w:tc>
          <w:tcPr>
            <w:tcW w:w="1155" w:type="pct"/>
          </w:tcPr>
          <w:p w14:paraId="291ECA7B" w14:textId="77777777" w:rsidR="003312ED" w:rsidRDefault="003312ED"/>
        </w:tc>
      </w:tr>
    </w:tbl>
    <w:p w14:paraId="4F1BC64C" w14:textId="77777777" w:rsidR="003312ED" w:rsidRDefault="003312ED"/>
    <w:p w14:paraId="77933C74"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0F37D34B" w14:textId="77777777" w:rsidTr="006802D1">
        <w:trPr>
          <w:trHeight w:val="422"/>
        </w:trPr>
        <w:tc>
          <w:tcPr>
            <w:tcW w:w="1345" w:type="dxa"/>
            <w:shd w:val="clear" w:color="auto" w:fill="DCDFFE" w:themeFill="accent4" w:themeFillTint="33"/>
            <w:vAlign w:val="center"/>
          </w:tcPr>
          <w:p w14:paraId="66832F17" w14:textId="77777777" w:rsidR="00206A9A" w:rsidRPr="004E0E4E" w:rsidRDefault="00000000" w:rsidP="004E0E4E">
            <w:pPr>
              <w:rPr>
                <w:rStyle w:val="Emphasis"/>
              </w:rPr>
            </w:pPr>
            <w:sdt>
              <w:sdtPr>
                <w:rPr>
                  <w:b/>
                  <w:iCs/>
                  <w:color w:val="auto"/>
                </w:rPr>
                <w:alias w:val="Approved By:"/>
                <w:tag w:val="Approved By:"/>
                <w:id w:val="-1327735386"/>
                <w:placeholder>
                  <w:docPart w:val="A768DC05859B4262BB198A37BD7881D2"/>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51B2766C" w14:textId="77777777" w:rsidR="00206A9A" w:rsidRDefault="00206A9A" w:rsidP="004E0E4E"/>
        </w:tc>
        <w:tc>
          <w:tcPr>
            <w:tcW w:w="990" w:type="dxa"/>
            <w:shd w:val="clear" w:color="auto" w:fill="DCDFFE" w:themeFill="accent4" w:themeFillTint="33"/>
            <w:vAlign w:val="center"/>
          </w:tcPr>
          <w:p w14:paraId="4675EABF" w14:textId="77777777" w:rsidR="00206A9A" w:rsidRDefault="00000000" w:rsidP="004E0E4E">
            <w:sdt>
              <w:sdtPr>
                <w:alias w:val="Date:"/>
                <w:tag w:val="Date:"/>
                <w:id w:val="-2009746990"/>
                <w:placeholder>
                  <w:docPart w:val="5ACC2857B1244C1B9B242437F9497FB5"/>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34BB6F3D" w14:textId="77777777" w:rsidR="00206A9A" w:rsidRPr="004E0E4E" w:rsidRDefault="00000000" w:rsidP="004E0E4E">
            <w:pPr>
              <w:rPr>
                <w:rStyle w:val="Emphasis"/>
              </w:rPr>
            </w:pPr>
            <w:sdt>
              <w:sdtPr>
                <w:rPr>
                  <w:b/>
                  <w:iCs/>
                  <w:color w:val="auto"/>
                </w:rPr>
                <w:alias w:val="Approved By:"/>
                <w:tag w:val="Approved By:"/>
                <w:id w:val="-951010060"/>
                <w:placeholder>
                  <w:docPart w:val="0A59AFD8DB7A42B0B7A4E265B52CD279"/>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15A74670" w14:textId="77777777" w:rsidR="00206A9A" w:rsidRDefault="00206A9A" w:rsidP="004E0E4E"/>
        </w:tc>
        <w:tc>
          <w:tcPr>
            <w:tcW w:w="1039" w:type="dxa"/>
            <w:shd w:val="clear" w:color="auto" w:fill="DCDFFE" w:themeFill="accent4" w:themeFillTint="33"/>
            <w:vAlign w:val="center"/>
          </w:tcPr>
          <w:p w14:paraId="4D45F0E8" w14:textId="77777777" w:rsidR="00206A9A" w:rsidRDefault="00000000" w:rsidP="004E0E4E">
            <w:sdt>
              <w:sdtPr>
                <w:alias w:val="Date:"/>
                <w:tag w:val="Date:"/>
                <w:id w:val="613865607"/>
                <w:placeholder>
                  <w:docPart w:val="D32945815DE64173AAF1BE2363E64C8F"/>
                </w:placeholder>
                <w:temporary/>
                <w:showingPlcHdr/>
                <w15:appearance w15:val="hidden"/>
              </w:sdtPr>
              <w:sdtContent>
                <w:r w:rsidR="00206A9A" w:rsidRPr="00206A9A">
                  <w:t>Date</w:t>
                </w:r>
              </w:sdtContent>
            </w:sdt>
            <w:r w:rsidR="00D42A38">
              <w:t xml:space="preserve"> </w:t>
            </w:r>
          </w:p>
        </w:tc>
      </w:tr>
    </w:tbl>
    <w:p w14:paraId="6BB1A402"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45BF" w14:textId="77777777" w:rsidR="00816573" w:rsidRDefault="00816573">
      <w:pPr>
        <w:spacing w:after="0" w:line="240" w:lineRule="auto"/>
      </w:pPr>
      <w:r>
        <w:separator/>
      </w:r>
    </w:p>
  </w:endnote>
  <w:endnote w:type="continuationSeparator" w:id="0">
    <w:p w14:paraId="1051648B" w14:textId="77777777" w:rsidR="00816573" w:rsidRDefault="0081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277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6E51F" w14:textId="77777777" w:rsidR="00816573" w:rsidRDefault="00816573">
      <w:pPr>
        <w:spacing w:after="0" w:line="240" w:lineRule="auto"/>
      </w:pPr>
      <w:r>
        <w:separator/>
      </w:r>
    </w:p>
  </w:footnote>
  <w:footnote w:type="continuationSeparator" w:id="0">
    <w:p w14:paraId="267B33FF" w14:textId="77777777" w:rsidR="00816573" w:rsidRDefault="00816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7F"/>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325DA6"/>
    <w:rsid w:val="003312ED"/>
    <w:rsid w:val="00385CDF"/>
    <w:rsid w:val="004018C1"/>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302A3"/>
    <w:rsid w:val="00742047"/>
    <w:rsid w:val="00791457"/>
    <w:rsid w:val="007F372E"/>
    <w:rsid w:val="00816573"/>
    <w:rsid w:val="008471C0"/>
    <w:rsid w:val="0087771F"/>
    <w:rsid w:val="00887A7F"/>
    <w:rsid w:val="008D5E06"/>
    <w:rsid w:val="008D6D77"/>
    <w:rsid w:val="008E631E"/>
    <w:rsid w:val="00914873"/>
    <w:rsid w:val="00954BFF"/>
    <w:rsid w:val="00963CF3"/>
    <w:rsid w:val="00971F80"/>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60583"/>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670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m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09C4E07C194CE6AF2D36DEA5663404"/>
        <w:category>
          <w:name w:val="General"/>
          <w:gallery w:val="placeholder"/>
        </w:category>
        <w:types>
          <w:type w:val="bbPlcHdr"/>
        </w:types>
        <w:behaviors>
          <w:behavior w:val="content"/>
        </w:behaviors>
        <w:guid w:val="{4A17A798-5FD7-49BA-99C2-B5BE2CDEB370}"/>
      </w:docPartPr>
      <w:docPartBody>
        <w:p w:rsidR="00843E02" w:rsidRDefault="00000000">
          <w:pPr>
            <w:pStyle w:val="1309C4E07C194CE6AF2D36DEA5663404"/>
          </w:pPr>
          <w:r w:rsidRPr="00D42A38">
            <w:t>January 10, 2023</w:t>
          </w:r>
        </w:p>
      </w:docPartBody>
    </w:docPart>
    <w:docPart>
      <w:docPartPr>
        <w:name w:val="97C5867459144C6CB24E68BC82C741AF"/>
        <w:category>
          <w:name w:val="General"/>
          <w:gallery w:val="placeholder"/>
        </w:category>
        <w:types>
          <w:type w:val="bbPlcHdr"/>
        </w:types>
        <w:behaviors>
          <w:behavior w:val="content"/>
        </w:behaviors>
        <w:guid w:val="{D6CE315C-D5C4-4A27-AE61-FF8C0E04C5CD}"/>
      </w:docPartPr>
      <w:docPartBody>
        <w:p w:rsidR="00843E02" w:rsidRDefault="00000000">
          <w:pPr>
            <w:pStyle w:val="97C5867459144C6CB24E68BC82C741AF"/>
          </w:pPr>
          <w:r w:rsidRPr="00D42A38">
            <w:t>Overview</w:t>
          </w:r>
        </w:p>
      </w:docPartBody>
    </w:docPart>
    <w:docPart>
      <w:docPartPr>
        <w:name w:val="83161708C3384FCD856BFD9DBDAF1292"/>
        <w:category>
          <w:name w:val="General"/>
          <w:gallery w:val="placeholder"/>
        </w:category>
        <w:types>
          <w:type w:val="bbPlcHdr"/>
        </w:types>
        <w:behaviors>
          <w:behavior w:val="content"/>
        </w:behaviors>
        <w:guid w:val="{46BCD663-25F2-4413-AA34-E5BA0B05C76E}"/>
      </w:docPartPr>
      <w:docPartBody>
        <w:p w:rsidR="00843E02" w:rsidRDefault="00000000">
          <w:pPr>
            <w:pStyle w:val="83161708C3384FCD856BFD9DBDAF1292"/>
          </w:pPr>
          <w:r w:rsidRPr="00D42A38">
            <w:t>Project background and description</w:t>
          </w:r>
        </w:p>
      </w:docPartBody>
    </w:docPart>
    <w:docPart>
      <w:docPartPr>
        <w:name w:val="8B0B2E0F15DE49A0BBD2C9CA65048830"/>
        <w:category>
          <w:name w:val="General"/>
          <w:gallery w:val="placeholder"/>
        </w:category>
        <w:types>
          <w:type w:val="bbPlcHdr"/>
        </w:types>
        <w:behaviors>
          <w:behavior w:val="content"/>
        </w:behaviors>
        <w:guid w:val="{FF2CE4DD-857F-46C3-ACF0-F177A7863D68}"/>
      </w:docPartPr>
      <w:docPartBody>
        <w:p w:rsidR="00843E02" w:rsidRDefault="00000000">
          <w:pPr>
            <w:pStyle w:val="8B0B2E0F15DE49A0BBD2C9CA65048830"/>
          </w:pPr>
          <w:r w:rsidRPr="00D42A38">
            <w:t>Project scope</w:t>
          </w:r>
        </w:p>
      </w:docPartBody>
    </w:docPart>
    <w:docPart>
      <w:docPartPr>
        <w:name w:val="C9816F4613D447998202E0DE0C585886"/>
        <w:category>
          <w:name w:val="General"/>
          <w:gallery w:val="placeholder"/>
        </w:category>
        <w:types>
          <w:type w:val="bbPlcHdr"/>
        </w:types>
        <w:behaviors>
          <w:behavior w:val="content"/>
        </w:behaviors>
        <w:guid w:val="{48B52479-0D95-4ABA-B3A1-212BA74C82B2}"/>
      </w:docPartPr>
      <w:docPartBody>
        <w:p w:rsidR="00843E02" w:rsidRDefault="00000000">
          <w:pPr>
            <w:pStyle w:val="C9816F4613D447998202E0DE0C585886"/>
          </w:pPr>
          <w:r w:rsidRPr="00D42A38">
            <w:t>High-level requirements</w:t>
          </w:r>
        </w:p>
      </w:docPartBody>
    </w:docPart>
    <w:docPart>
      <w:docPartPr>
        <w:name w:val="67E07B1FC1984735BE4EA531170D94A6"/>
        <w:category>
          <w:name w:val="General"/>
          <w:gallery w:val="placeholder"/>
        </w:category>
        <w:types>
          <w:type w:val="bbPlcHdr"/>
        </w:types>
        <w:behaviors>
          <w:behavior w:val="content"/>
        </w:behaviors>
        <w:guid w:val="{0BF96860-CD8A-4E34-8ACB-60E2CBF6DF96}"/>
      </w:docPartPr>
      <w:docPartBody>
        <w:p w:rsidR="00843E02" w:rsidRDefault="00000000">
          <w:pPr>
            <w:pStyle w:val="67E07B1FC1984735BE4EA531170D94A6"/>
          </w:pPr>
          <w:r w:rsidRPr="004E0E4E">
            <w:t>Describe the high level requirements for the project. For example:</w:t>
          </w:r>
        </w:p>
      </w:docPartBody>
    </w:docPart>
    <w:docPart>
      <w:docPartPr>
        <w:name w:val="9D34644123CA4B55812EAB91340B7609"/>
        <w:category>
          <w:name w:val="General"/>
          <w:gallery w:val="placeholder"/>
        </w:category>
        <w:types>
          <w:type w:val="bbPlcHdr"/>
        </w:types>
        <w:behaviors>
          <w:behavior w:val="content"/>
        </w:behaviors>
        <w:guid w:val="{46F58229-3B64-42DD-888C-1BEE5FE7055D}"/>
      </w:docPartPr>
      <w:docPartBody>
        <w:p w:rsidR="00843E02" w:rsidRDefault="00000000">
          <w:pPr>
            <w:pStyle w:val="9D34644123CA4B55812EAB91340B7609"/>
          </w:pPr>
          <w:r>
            <w:t>The new system must include the following:</w:t>
          </w:r>
        </w:p>
      </w:docPartBody>
    </w:docPart>
    <w:docPart>
      <w:docPartPr>
        <w:name w:val="88BCF0A3C9124D6DB017A4FFB299B9B2"/>
        <w:category>
          <w:name w:val="General"/>
          <w:gallery w:val="placeholder"/>
        </w:category>
        <w:types>
          <w:type w:val="bbPlcHdr"/>
        </w:types>
        <w:behaviors>
          <w:behavior w:val="content"/>
        </w:behaviors>
        <w:guid w:val="{CDEC442A-3262-49D6-9911-979C0BAD15C8}"/>
      </w:docPartPr>
      <w:docPartBody>
        <w:p w:rsidR="00843E02" w:rsidRDefault="00000000">
          <w:pPr>
            <w:pStyle w:val="88BCF0A3C9124D6DB017A4FFB299B9B2"/>
          </w:pPr>
          <w:r w:rsidRPr="004E0E4E">
            <w:t>Ability to allow both internal and external users to access the application without downloading any software</w:t>
          </w:r>
        </w:p>
      </w:docPartBody>
    </w:docPart>
    <w:docPart>
      <w:docPartPr>
        <w:name w:val="52425BF4B44641A399A1D9F35CA2C5AC"/>
        <w:category>
          <w:name w:val="General"/>
          <w:gallery w:val="placeholder"/>
        </w:category>
        <w:types>
          <w:type w:val="bbPlcHdr"/>
        </w:types>
        <w:behaviors>
          <w:behavior w:val="content"/>
        </w:behaviors>
        <w:guid w:val="{6043A995-1BBE-4BD3-A405-BDDEE751EA9E}"/>
      </w:docPartPr>
      <w:docPartBody>
        <w:p w:rsidR="00843E02" w:rsidRDefault="00000000">
          <w:pPr>
            <w:pStyle w:val="52425BF4B44641A399A1D9F35CA2C5AC"/>
          </w:pPr>
          <w:r>
            <w:t>Ability to interface with the existing data warehouse application</w:t>
          </w:r>
        </w:p>
      </w:docPartBody>
    </w:docPart>
    <w:docPart>
      <w:docPartPr>
        <w:name w:val="F0DB8F17FBAD4B73993888EBCF9F5BF0"/>
        <w:category>
          <w:name w:val="General"/>
          <w:gallery w:val="placeholder"/>
        </w:category>
        <w:types>
          <w:type w:val="bbPlcHdr"/>
        </w:types>
        <w:behaviors>
          <w:behavior w:val="content"/>
        </w:behaviors>
        <w:guid w:val="{1329D244-9A8B-4473-9ED2-BBAF0C0A5877}"/>
      </w:docPartPr>
      <w:docPartBody>
        <w:p w:rsidR="00843E02" w:rsidRDefault="00000000">
          <w:pPr>
            <w:pStyle w:val="F0DB8F17FBAD4B73993888EBCF9F5BF0"/>
          </w:pPr>
          <w:r>
            <w:t>Ability to incorporate automated routing and notifications based on business rules</w:t>
          </w:r>
        </w:p>
      </w:docPartBody>
    </w:docPart>
    <w:docPart>
      <w:docPartPr>
        <w:name w:val="C1A908A709744CB69B9457DEE32694D6"/>
        <w:category>
          <w:name w:val="General"/>
          <w:gallery w:val="placeholder"/>
        </w:category>
        <w:types>
          <w:type w:val="bbPlcHdr"/>
        </w:types>
        <w:behaviors>
          <w:behavior w:val="content"/>
        </w:behaviors>
        <w:guid w:val="{882D57D4-8EA0-4F10-B7C8-E02000F28A4B}"/>
      </w:docPartPr>
      <w:docPartBody>
        <w:p w:rsidR="00843E02" w:rsidRDefault="00000000">
          <w:pPr>
            <w:pStyle w:val="C1A908A709744CB69B9457DEE32694D6"/>
          </w:pPr>
          <w:r>
            <w:t>Deliverables</w:t>
          </w:r>
        </w:p>
      </w:docPartBody>
    </w:docPart>
    <w:docPart>
      <w:docPartPr>
        <w:name w:val="B100553A36734F21AD710B65064F5554"/>
        <w:category>
          <w:name w:val="General"/>
          <w:gallery w:val="placeholder"/>
        </w:category>
        <w:types>
          <w:type w:val="bbPlcHdr"/>
        </w:types>
        <w:behaviors>
          <w:behavior w:val="content"/>
        </w:behaviors>
        <w:guid w:val="{34604CF4-47CF-4CBA-AD84-7996CF3AE70E}"/>
      </w:docPartPr>
      <w:docPartBody>
        <w:p w:rsidR="00843E02" w:rsidRDefault="00000000">
          <w:pPr>
            <w:pStyle w:val="B100553A36734F21AD710B65064F5554"/>
          </w:pPr>
          <w:r w:rsidRPr="004E0E4E">
            <w:t>List agencies, stakeholders or divisions which will be impacted by this project and describe how they will be affected by the project.</w:t>
          </w:r>
        </w:p>
      </w:docPartBody>
    </w:docPart>
    <w:docPart>
      <w:docPartPr>
        <w:name w:val="E97879C86C64423297D1E776217D77E4"/>
        <w:category>
          <w:name w:val="General"/>
          <w:gallery w:val="placeholder"/>
        </w:category>
        <w:types>
          <w:type w:val="bbPlcHdr"/>
        </w:types>
        <w:behaviors>
          <w:behavior w:val="content"/>
        </w:behaviors>
        <w:guid w:val="{0C98344D-66F5-4B72-B435-39E150D425FE}"/>
      </w:docPartPr>
      <w:docPartBody>
        <w:p w:rsidR="00843E02" w:rsidRDefault="00000000">
          <w:pPr>
            <w:pStyle w:val="E97879C86C64423297D1E776217D77E4"/>
          </w:pPr>
          <w:r w:rsidRPr="00D42A38">
            <w:t>Affected parties</w:t>
          </w:r>
        </w:p>
      </w:docPartBody>
    </w:docPart>
    <w:docPart>
      <w:docPartPr>
        <w:name w:val="76A94DE309E64E45A4F4F6B99B31C3D1"/>
        <w:category>
          <w:name w:val="General"/>
          <w:gallery w:val="placeholder"/>
        </w:category>
        <w:types>
          <w:type w:val="bbPlcHdr"/>
        </w:types>
        <w:behaviors>
          <w:behavior w:val="content"/>
        </w:behaviors>
        <w:guid w:val="{B0310881-BEB9-41AB-AD43-3EC9C5F55B6A}"/>
      </w:docPartPr>
      <w:docPartBody>
        <w:p w:rsidR="00843E02" w:rsidRDefault="00000000">
          <w:pPr>
            <w:pStyle w:val="76A94DE309E64E45A4F4F6B99B31C3D1"/>
          </w:pPr>
          <w:r w:rsidRPr="004E0E4E">
            <w:t>List business processes or systems which will be impacted by this project and describe how they will be affected.</w:t>
          </w:r>
        </w:p>
      </w:docPartBody>
    </w:docPart>
    <w:docPart>
      <w:docPartPr>
        <w:name w:val="22DC285E2BCA4691A03DF0BB94B95B24"/>
        <w:category>
          <w:name w:val="General"/>
          <w:gallery w:val="placeholder"/>
        </w:category>
        <w:types>
          <w:type w:val="bbPlcHdr"/>
        </w:types>
        <w:behaviors>
          <w:behavior w:val="content"/>
        </w:behaviors>
        <w:guid w:val="{67A11451-F49B-41AE-A57A-3006820A7AD8}"/>
      </w:docPartPr>
      <w:docPartBody>
        <w:p w:rsidR="00843E02" w:rsidRDefault="00000000">
          <w:pPr>
            <w:pStyle w:val="22DC285E2BCA4691A03DF0BB94B95B24"/>
          </w:pPr>
          <w:r w:rsidRPr="00D42A38">
            <w:t>Affected business processes or systems</w:t>
          </w:r>
        </w:p>
      </w:docPartBody>
    </w:docPart>
    <w:docPart>
      <w:docPartPr>
        <w:name w:val="D379D7B8D2D140AA8EC2DBE71AEE6FE9"/>
        <w:category>
          <w:name w:val="General"/>
          <w:gallery w:val="placeholder"/>
        </w:category>
        <w:types>
          <w:type w:val="bbPlcHdr"/>
        </w:types>
        <w:behaviors>
          <w:behavior w:val="content"/>
        </w:behaviors>
        <w:guid w:val="{842A5063-FE2C-4342-B4D2-7E7F90116E08}"/>
      </w:docPartPr>
      <w:docPartBody>
        <w:p w:rsidR="00843E02" w:rsidRDefault="00000000">
          <w:pPr>
            <w:pStyle w:val="D379D7B8D2D140AA8EC2DBE71AEE6FE9"/>
          </w:pPr>
          <w:r w:rsidRPr="00AC794B">
            <w:t>Describe any specific components of the processes or systems that may be affected by this project.</w:t>
          </w:r>
        </w:p>
      </w:docPartBody>
    </w:docPart>
    <w:docPart>
      <w:docPartPr>
        <w:name w:val="617799C370BD4C788E770A440BBED020"/>
        <w:category>
          <w:name w:val="General"/>
          <w:gallery w:val="placeholder"/>
        </w:category>
        <w:types>
          <w:type w:val="bbPlcHdr"/>
        </w:types>
        <w:behaviors>
          <w:behavior w:val="content"/>
        </w:behaviors>
        <w:guid w:val="{C2BACF95-5BC3-49BE-BAE5-15420B7E628B}"/>
      </w:docPartPr>
      <w:docPartBody>
        <w:p w:rsidR="00843E02" w:rsidRDefault="00000000">
          <w:pPr>
            <w:pStyle w:val="617799C370BD4C788E770A440BBED020"/>
          </w:pPr>
          <w:r w:rsidRPr="00D42A38">
            <w:t>Specific exclusions from scope</w:t>
          </w:r>
        </w:p>
      </w:docPartBody>
    </w:docPart>
    <w:docPart>
      <w:docPartPr>
        <w:name w:val="F658BA879CAF42A8AB4E88795AFD1F81"/>
        <w:category>
          <w:name w:val="General"/>
          <w:gallery w:val="placeholder"/>
        </w:category>
        <w:types>
          <w:type w:val="bbPlcHdr"/>
        </w:types>
        <w:behaviors>
          <w:behavior w:val="content"/>
        </w:behaviors>
        <w:guid w:val="{2B46FC5A-BAB2-4FF0-828E-087441E3E9A9}"/>
      </w:docPartPr>
      <w:docPartBody>
        <w:p w:rsidR="00843E02" w:rsidRDefault="00000000">
          <w:pPr>
            <w:pStyle w:val="F658BA879CAF42A8AB4E88795AFD1F81"/>
          </w:pPr>
          <w:r w:rsidRPr="00AC794B">
            <w:t>Describe any specific components that are excluded from this project.</w:t>
          </w:r>
        </w:p>
      </w:docPartBody>
    </w:docPart>
    <w:docPart>
      <w:docPartPr>
        <w:name w:val="18AB0745F6B2488095FADD07557FE830"/>
        <w:category>
          <w:name w:val="General"/>
          <w:gallery w:val="placeholder"/>
        </w:category>
        <w:types>
          <w:type w:val="bbPlcHdr"/>
        </w:types>
        <w:behaviors>
          <w:behavior w:val="content"/>
        </w:behaviors>
        <w:guid w:val="{CC26A663-734A-4126-93AB-C3C5CA34BB6C}"/>
      </w:docPartPr>
      <w:docPartBody>
        <w:p w:rsidR="00843E02" w:rsidRDefault="00000000">
          <w:pPr>
            <w:pStyle w:val="18AB0745F6B2488095FADD07557FE830"/>
          </w:pPr>
          <w:r w:rsidRPr="00D42A38">
            <w:t>Implementation plan</w:t>
          </w:r>
        </w:p>
      </w:docPartBody>
    </w:docPart>
    <w:docPart>
      <w:docPartPr>
        <w:name w:val="D4360240CA9A4F5FA7150C98756292DC"/>
        <w:category>
          <w:name w:val="General"/>
          <w:gallery w:val="placeholder"/>
        </w:category>
        <w:types>
          <w:type w:val="bbPlcHdr"/>
        </w:types>
        <w:behaviors>
          <w:behavior w:val="content"/>
        </w:behaviors>
        <w:guid w:val="{8CCAE61A-6F57-42DF-B1AA-CB36A62DDE0F}"/>
      </w:docPartPr>
      <w:docPartBody>
        <w:p w:rsidR="00843E02" w:rsidRDefault="00000000">
          <w:pPr>
            <w:pStyle w:val="D4360240CA9A4F5FA7150C98756292DC"/>
          </w:pPr>
          <w:r w:rsidRPr="00AC794B">
            <w:t>Describe how you plan to implement the project. For example, will all parts of the project be rolled out at once or will it be incremental?  What will be included in each release?</w:t>
          </w:r>
        </w:p>
      </w:docPartBody>
    </w:docPart>
    <w:docPart>
      <w:docPartPr>
        <w:name w:val="5CE69F45F5954066B4E23F77468ACE1E"/>
        <w:category>
          <w:name w:val="General"/>
          <w:gallery w:val="placeholder"/>
        </w:category>
        <w:types>
          <w:type w:val="bbPlcHdr"/>
        </w:types>
        <w:behaviors>
          <w:behavior w:val="content"/>
        </w:behaviors>
        <w:guid w:val="{5C4508A4-D3B8-4236-90E4-D7515ACFC600}"/>
      </w:docPartPr>
      <w:docPartBody>
        <w:p w:rsidR="00843E02" w:rsidRDefault="00000000">
          <w:pPr>
            <w:pStyle w:val="5CE69F45F5954066B4E23F77468ACE1E"/>
          </w:pPr>
          <w:r w:rsidRPr="00D42A38">
            <w:t>High-level timeline/schedule</w:t>
          </w:r>
        </w:p>
      </w:docPartBody>
    </w:docPart>
    <w:docPart>
      <w:docPartPr>
        <w:name w:val="0EBA971F4F3141D79AC5743B53B17E0D"/>
        <w:category>
          <w:name w:val="General"/>
          <w:gallery w:val="placeholder"/>
        </w:category>
        <w:types>
          <w:type w:val="bbPlcHdr"/>
        </w:types>
        <w:behaviors>
          <w:behavior w:val="content"/>
        </w:behaviors>
        <w:guid w:val="{DCEAD1A7-3DC2-4ECD-8B0A-EEA83E5A3130}"/>
      </w:docPartPr>
      <w:docPartBody>
        <w:p w:rsidR="00843E02" w:rsidRDefault="00000000">
          <w:pPr>
            <w:pStyle w:val="0EBA971F4F3141D79AC5743B53B17E0D"/>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884E21640C8A4B1BBA99C5A2805612E1"/>
        <w:category>
          <w:name w:val="General"/>
          <w:gallery w:val="placeholder"/>
        </w:category>
        <w:types>
          <w:type w:val="bbPlcHdr"/>
        </w:types>
        <w:behaviors>
          <w:behavior w:val="content"/>
        </w:behaviors>
        <w:guid w:val="{1FA0D7B9-3861-4EF1-8428-DDCD31AE740C}"/>
      </w:docPartPr>
      <w:docPartBody>
        <w:p w:rsidR="00843E02" w:rsidRDefault="00000000">
          <w:pPr>
            <w:pStyle w:val="884E21640C8A4B1BBA99C5A2805612E1"/>
          </w:pPr>
          <w:r w:rsidRPr="00D42A38">
            <w:t>Approval and Authority to Proceed</w:t>
          </w:r>
        </w:p>
      </w:docPartBody>
    </w:docPart>
    <w:docPart>
      <w:docPartPr>
        <w:name w:val="C5F0DE5677154070B995277A1A06715C"/>
        <w:category>
          <w:name w:val="General"/>
          <w:gallery w:val="placeholder"/>
        </w:category>
        <w:types>
          <w:type w:val="bbPlcHdr"/>
        </w:types>
        <w:behaviors>
          <w:behavior w:val="content"/>
        </w:behaviors>
        <w:guid w:val="{4D8B5DFF-587B-483C-B8A6-9FFD14821F6C}"/>
      </w:docPartPr>
      <w:docPartBody>
        <w:p w:rsidR="00843E02" w:rsidRDefault="00000000">
          <w:pPr>
            <w:pStyle w:val="C5F0DE5677154070B995277A1A06715C"/>
          </w:pPr>
          <w:r>
            <w:t>We approve the project as described above, and authorize the team to proceed.</w:t>
          </w:r>
        </w:p>
      </w:docPartBody>
    </w:docPart>
    <w:docPart>
      <w:docPartPr>
        <w:name w:val="00378A12CE384B39B1040493A2F628CA"/>
        <w:category>
          <w:name w:val="General"/>
          <w:gallery w:val="placeholder"/>
        </w:category>
        <w:types>
          <w:type w:val="bbPlcHdr"/>
        </w:types>
        <w:behaviors>
          <w:behavior w:val="content"/>
        </w:behaviors>
        <w:guid w:val="{6678E48B-CE36-439B-8DF5-8030A38263F9}"/>
      </w:docPartPr>
      <w:docPartBody>
        <w:p w:rsidR="00843E02" w:rsidRDefault="00000000">
          <w:pPr>
            <w:pStyle w:val="00378A12CE384B39B1040493A2F628CA"/>
          </w:pPr>
          <w:r w:rsidRPr="004E0E4E">
            <w:t>Name</w:t>
          </w:r>
        </w:p>
      </w:docPartBody>
    </w:docPart>
    <w:docPart>
      <w:docPartPr>
        <w:name w:val="70EE091DC8F14778927E99E546D1FB5A"/>
        <w:category>
          <w:name w:val="General"/>
          <w:gallery w:val="placeholder"/>
        </w:category>
        <w:types>
          <w:type w:val="bbPlcHdr"/>
        </w:types>
        <w:behaviors>
          <w:behavior w:val="content"/>
        </w:behaviors>
        <w:guid w:val="{A1EDCE4D-0623-4206-8DF8-AEF4F8BADDC1}"/>
      </w:docPartPr>
      <w:docPartBody>
        <w:p w:rsidR="00843E02" w:rsidRDefault="00000000">
          <w:pPr>
            <w:pStyle w:val="70EE091DC8F14778927E99E546D1FB5A"/>
          </w:pPr>
          <w:r w:rsidRPr="004E0E4E">
            <w:t>Title</w:t>
          </w:r>
        </w:p>
      </w:docPartBody>
    </w:docPart>
    <w:docPart>
      <w:docPartPr>
        <w:name w:val="7368F3BFD5BC47C8A0579505CD14130D"/>
        <w:category>
          <w:name w:val="General"/>
          <w:gallery w:val="placeholder"/>
        </w:category>
        <w:types>
          <w:type w:val="bbPlcHdr"/>
        </w:types>
        <w:behaviors>
          <w:behavior w:val="content"/>
        </w:behaviors>
        <w:guid w:val="{2889B252-3383-4000-AFF4-C20180FBCF3B}"/>
      </w:docPartPr>
      <w:docPartBody>
        <w:p w:rsidR="00843E02" w:rsidRDefault="00000000">
          <w:pPr>
            <w:pStyle w:val="7368F3BFD5BC47C8A0579505CD14130D"/>
          </w:pPr>
          <w:r w:rsidRPr="004E0E4E">
            <w:t>Date</w:t>
          </w:r>
        </w:p>
      </w:docPartBody>
    </w:docPart>
    <w:docPart>
      <w:docPartPr>
        <w:name w:val="A768DC05859B4262BB198A37BD7881D2"/>
        <w:category>
          <w:name w:val="General"/>
          <w:gallery w:val="placeholder"/>
        </w:category>
        <w:types>
          <w:type w:val="bbPlcHdr"/>
        </w:types>
        <w:behaviors>
          <w:behavior w:val="content"/>
        </w:behaviors>
        <w:guid w:val="{FFE22D8E-835B-4E4D-A4C1-B8CA544A97DB}"/>
      </w:docPartPr>
      <w:docPartBody>
        <w:p w:rsidR="00843E02" w:rsidRDefault="00000000">
          <w:pPr>
            <w:pStyle w:val="A768DC05859B4262BB198A37BD7881D2"/>
          </w:pPr>
          <w:r w:rsidRPr="004E0E4E">
            <w:rPr>
              <w:rStyle w:val="Emphasis"/>
            </w:rPr>
            <w:t>Approved By</w:t>
          </w:r>
        </w:p>
      </w:docPartBody>
    </w:docPart>
    <w:docPart>
      <w:docPartPr>
        <w:name w:val="5ACC2857B1244C1B9B242437F9497FB5"/>
        <w:category>
          <w:name w:val="General"/>
          <w:gallery w:val="placeholder"/>
        </w:category>
        <w:types>
          <w:type w:val="bbPlcHdr"/>
        </w:types>
        <w:behaviors>
          <w:behavior w:val="content"/>
        </w:behaviors>
        <w:guid w:val="{7A0580EA-BAB2-437A-BF10-A98A69213C55}"/>
      </w:docPartPr>
      <w:docPartBody>
        <w:p w:rsidR="00843E02" w:rsidRDefault="00000000">
          <w:pPr>
            <w:pStyle w:val="5ACC2857B1244C1B9B242437F9497FB5"/>
          </w:pPr>
          <w:r w:rsidRPr="00206A9A">
            <w:t>Date</w:t>
          </w:r>
        </w:p>
      </w:docPartBody>
    </w:docPart>
    <w:docPart>
      <w:docPartPr>
        <w:name w:val="0A59AFD8DB7A42B0B7A4E265B52CD279"/>
        <w:category>
          <w:name w:val="General"/>
          <w:gallery w:val="placeholder"/>
        </w:category>
        <w:types>
          <w:type w:val="bbPlcHdr"/>
        </w:types>
        <w:behaviors>
          <w:behavior w:val="content"/>
        </w:behaviors>
        <w:guid w:val="{F20D9D1D-8BF3-4D49-A765-396E6189A25B}"/>
      </w:docPartPr>
      <w:docPartBody>
        <w:p w:rsidR="00843E02" w:rsidRDefault="00000000">
          <w:pPr>
            <w:pStyle w:val="0A59AFD8DB7A42B0B7A4E265B52CD279"/>
          </w:pPr>
          <w:r w:rsidRPr="004E0E4E">
            <w:rPr>
              <w:rStyle w:val="Emphasis"/>
            </w:rPr>
            <w:t>Approved By</w:t>
          </w:r>
        </w:p>
      </w:docPartBody>
    </w:docPart>
    <w:docPart>
      <w:docPartPr>
        <w:name w:val="D32945815DE64173AAF1BE2363E64C8F"/>
        <w:category>
          <w:name w:val="General"/>
          <w:gallery w:val="placeholder"/>
        </w:category>
        <w:types>
          <w:type w:val="bbPlcHdr"/>
        </w:types>
        <w:behaviors>
          <w:behavior w:val="content"/>
        </w:behaviors>
        <w:guid w:val="{7FAA07CE-AE21-4829-8349-F6C154619AA5}"/>
      </w:docPartPr>
      <w:docPartBody>
        <w:p w:rsidR="00843E02" w:rsidRDefault="00000000">
          <w:pPr>
            <w:pStyle w:val="D32945815DE64173AAF1BE2363E64C8F"/>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37"/>
    <w:rsid w:val="00843E02"/>
    <w:rsid w:val="008A7486"/>
    <w:rsid w:val="009D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EB84A1986410A992ED8E73BCA87AB">
    <w:name w:val="776EB84A1986410A992ED8E73BCA87AB"/>
  </w:style>
  <w:style w:type="paragraph" w:customStyle="1" w:styleId="1309C4E07C194CE6AF2D36DEA5663404">
    <w:name w:val="1309C4E07C194CE6AF2D36DEA5663404"/>
  </w:style>
  <w:style w:type="paragraph" w:customStyle="1" w:styleId="97C5867459144C6CB24E68BC82C741AF">
    <w:name w:val="97C5867459144C6CB24E68BC82C741AF"/>
  </w:style>
  <w:style w:type="paragraph" w:customStyle="1" w:styleId="83161708C3384FCD856BFD9DBDAF1292">
    <w:name w:val="83161708C3384FCD856BFD9DBDAF1292"/>
  </w:style>
  <w:style w:type="paragraph" w:customStyle="1" w:styleId="8A276344FC0C42FE9B48E448CE9CCF95">
    <w:name w:val="8A276344FC0C42FE9B48E448CE9CCF95"/>
  </w:style>
  <w:style w:type="paragraph" w:customStyle="1" w:styleId="72529DE565944FAA8664CB5C8E0F2846">
    <w:name w:val="72529DE565944FAA8664CB5C8E0F2846"/>
  </w:style>
  <w:style w:type="paragraph" w:customStyle="1" w:styleId="8B0B2E0F15DE49A0BBD2C9CA65048830">
    <w:name w:val="8B0B2E0F15DE49A0BBD2C9CA65048830"/>
  </w:style>
  <w:style w:type="paragraph" w:customStyle="1" w:styleId="C83D20B60DA24F4D8ABF405F8C69A95C">
    <w:name w:val="C83D20B60DA24F4D8ABF405F8C69A95C"/>
  </w:style>
  <w:style w:type="paragraph" w:customStyle="1" w:styleId="3446640659F34B86A83D874FE581B696">
    <w:name w:val="3446640659F34B86A83D874FE581B696"/>
  </w:style>
  <w:style w:type="paragraph" w:customStyle="1" w:styleId="E9AA87CC905C4D1290B42A74E4086195">
    <w:name w:val="E9AA87CC905C4D1290B42A74E4086195"/>
  </w:style>
  <w:style w:type="paragraph" w:customStyle="1" w:styleId="C9816F4613D447998202E0DE0C585886">
    <w:name w:val="C9816F4613D447998202E0DE0C585886"/>
  </w:style>
  <w:style w:type="paragraph" w:customStyle="1" w:styleId="67E07B1FC1984735BE4EA531170D94A6">
    <w:name w:val="67E07B1FC1984735BE4EA531170D94A6"/>
  </w:style>
  <w:style w:type="paragraph" w:customStyle="1" w:styleId="9D34644123CA4B55812EAB91340B7609">
    <w:name w:val="9D34644123CA4B55812EAB91340B7609"/>
  </w:style>
  <w:style w:type="paragraph" w:customStyle="1" w:styleId="88BCF0A3C9124D6DB017A4FFB299B9B2">
    <w:name w:val="88BCF0A3C9124D6DB017A4FFB299B9B2"/>
  </w:style>
  <w:style w:type="paragraph" w:customStyle="1" w:styleId="52425BF4B44641A399A1D9F35CA2C5AC">
    <w:name w:val="52425BF4B44641A399A1D9F35CA2C5AC"/>
  </w:style>
  <w:style w:type="paragraph" w:customStyle="1" w:styleId="F0DB8F17FBAD4B73993888EBCF9F5BF0">
    <w:name w:val="F0DB8F17FBAD4B73993888EBCF9F5BF0"/>
  </w:style>
  <w:style w:type="paragraph" w:customStyle="1" w:styleId="C1A908A709744CB69B9457DEE32694D6">
    <w:name w:val="C1A908A709744CB69B9457DEE32694D6"/>
  </w:style>
  <w:style w:type="paragraph" w:customStyle="1" w:styleId="B100553A36734F21AD710B65064F5554">
    <w:name w:val="B100553A36734F21AD710B65064F5554"/>
  </w:style>
  <w:style w:type="paragraph" w:customStyle="1" w:styleId="E97879C86C64423297D1E776217D77E4">
    <w:name w:val="E97879C86C64423297D1E776217D77E4"/>
  </w:style>
  <w:style w:type="paragraph" w:customStyle="1" w:styleId="76A94DE309E64E45A4F4F6B99B31C3D1">
    <w:name w:val="76A94DE309E64E45A4F4F6B99B31C3D1"/>
  </w:style>
  <w:style w:type="paragraph" w:customStyle="1" w:styleId="22DC285E2BCA4691A03DF0BB94B95B24">
    <w:name w:val="22DC285E2BCA4691A03DF0BB94B95B24"/>
  </w:style>
  <w:style w:type="paragraph" w:customStyle="1" w:styleId="D379D7B8D2D140AA8EC2DBE71AEE6FE9">
    <w:name w:val="D379D7B8D2D140AA8EC2DBE71AEE6FE9"/>
  </w:style>
  <w:style w:type="paragraph" w:customStyle="1" w:styleId="617799C370BD4C788E770A440BBED020">
    <w:name w:val="617799C370BD4C788E770A440BBED020"/>
  </w:style>
  <w:style w:type="paragraph" w:customStyle="1" w:styleId="F658BA879CAF42A8AB4E88795AFD1F81">
    <w:name w:val="F658BA879CAF42A8AB4E88795AFD1F81"/>
  </w:style>
  <w:style w:type="paragraph" w:customStyle="1" w:styleId="18AB0745F6B2488095FADD07557FE830">
    <w:name w:val="18AB0745F6B2488095FADD07557FE830"/>
  </w:style>
  <w:style w:type="paragraph" w:customStyle="1" w:styleId="D4360240CA9A4F5FA7150C98756292DC">
    <w:name w:val="D4360240CA9A4F5FA7150C98756292DC"/>
  </w:style>
  <w:style w:type="paragraph" w:customStyle="1" w:styleId="5CE69F45F5954066B4E23F77468ACE1E">
    <w:name w:val="5CE69F45F5954066B4E23F77468ACE1E"/>
  </w:style>
  <w:style w:type="paragraph" w:customStyle="1" w:styleId="0EBA971F4F3141D79AC5743B53B17E0D">
    <w:name w:val="0EBA971F4F3141D79AC5743B53B17E0D"/>
  </w:style>
  <w:style w:type="paragraph" w:customStyle="1" w:styleId="884E21640C8A4B1BBA99C5A2805612E1">
    <w:name w:val="884E21640C8A4B1BBA99C5A2805612E1"/>
  </w:style>
  <w:style w:type="paragraph" w:customStyle="1" w:styleId="C5F0DE5677154070B995277A1A06715C">
    <w:name w:val="C5F0DE5677154070B995277A1A06715C"/>
  </w:style>
  <w:style w:type="paragraph" w:customStyle="1" w:styleId="00378A12CE384B39B1040493A2F628CA">
    <w:name w:val="00378A12CE384B39B1040493A2F628CA"/>
  </w:style>
  <w:style w:type="paragraph" w:customStyle="1" w:styleId="70EE091DC8F14778927E99E546D1FB5A">
    <w:name w:val="70EE091DC8F14778927E99E546D1FB5A"/>
  </w:style>
  <w:style w:type="paragraph" w:customStyle="1" w:styleId="7368F3BFD5BC47C8A0579505CD14130D">
    <w:name w:val="7368F3BFD5BC47C8A0579505CD14130D"/>
  </w:style>
  <w:style w:type="character" w:styleId="Emphasis">
    <w:name w:val="Emphasis"/>
    <w:uiPriority w:val="20"/>
    <w:qFormat/>
    <w:rPr>
      <w:b/>
      <w:i w:val="0"/>
      <w:iCs/>
      <w:color w:val="auto"/>
    </w:rPr>
  </w:style>
  <w:style w:type="paragraph" w:customStyle="1" w:styleId="A768DC05859B4262BB198A37BD7881D2">
    <w:name w:val="A768DC05859B4262BB198A37BD7881D2"/>
  </w:style>
  <w:style w:type="paragraph" w:customStyle="1" w:styleId="5ACC2857B1244C1B9B242437F9497FB5">
    <w:name w:val="5ACC2857B1244C1B9B242437F9497FB5"/>
  </w:style>
  <w:style w:type="paragraph" w:customStyle="1" w:styleId="0A59AFD8DB7A42B0B7A4E265B52CD279">
    <w:name w:val="0A59AFD8DB7A42B0B7A4E265B52CD279"/>
  </w:style>
  <w:style w:type="paragraph" w:customStyle="1" w:styleId="D32945815DE64173AAF1BE2363E64C8F">
    <w:name w:val="D32945815DE64173AAF1BE2363E64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2023-10-04T16:23:00Z</dcterms:created>
  <dcterms:modified xsi:type="dcterms:W3CDTF">2023-10-07T09:44:00Z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